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220" w:rsidRPr="009D5220" w:rsidRDefault="009D5220" w:rsidP="009D5220">
      <w:pPr>
        <w:jc w:val="center"/>
        <w:rPr>
          <w:b/>
          <w:sz w:val="48"/>
          <w:szCs w:val="48"/>
        </w:rPr>
      </w:pPr>
      <w:bookmarkStart w:id="0" w:name="_GoBack"/>
      <w:bookmarkEnd w:id="0"/>
      <w:r w:rsidRPr="009D5220">
        <w:rPr>
          <w:b/>
          <w:sz w:val="48"/>
          <w:szCs w:val="48"/>
        </w:rPr>
        <w:t>Problem Statements</w:t>
      </w:r>
    </w:p>
    <w:p w:rsidR="007043A6" w:rsidRDefault="00FB2077">
      <w:r>
        <w:t>You are a data analyst working with an EdTech startup that wants to grow its offerings in recorded lectures. The company has collected data from various EdTech websites but needs your expertise to make sense of it.</w:t>
      </w:r>
      <w:r>
        <w:br/>
      </w:r>
      <w:r>
        <w:br/>
        <w:t xml:space="preserve">Your task is to clean and analyse this </w:t>
      </w:r>
      <w:r>
        <w:t>data to uncover valuable insights. To ensure the startup can effectively leverage this information, you will create a dashboard that presents following insights. Your analysis will help the company identify areas for improvement and opportunities for growt</w:t>
      </w:r>
      <w:r>
        <w:t>h in their recorded lecture services.</w:t>
      </w:r>
      <w:r>
        <w:br/>
        <w:t>The most Important Emphasis should be category wise.</w:t>
      </w:r>
      <w:r>
        <w:br/>
      </w:r>
      <w:r>
        <w:br/>
        <w:t>1. Examine the distribution of course types across categories to uncover trends and insights, enabling the client to strategically determine which course types to l</w:t>
      </w:r>
      <w:r>
        <w:t>aunch in specific categories for maximum impact and alignment with learner demand, also count the number of courses by category and sub-category.</w:t>
      </w:r>
      <w:r>
        <w:br/>
      </w:r>
      <w:r>
        <w:br/>
        <w:t>2. Calculate the average number of views for each category, sub-category, and language to provide insights in</w:t>
      </w:r>
      <w:r>
        <w:t>to viewer engagement patterns and inform strategic content development.</w:t>
      </w:r>
      <w:r>
        <w:br/>
      </w:r>
      <w:r>
        <w:br/>
        <w:t>3. Identify the most commonly taught skills in today's educational landscape based on the data given based on category to ensure course offerings remain relevant and aligned with curr</w:t>
      </w:r>
      <w:r>
        <w:t>ent job market demands.</w:t>
      </w:r>
      <w:r>
        <w:br/>
      </w:r>
      <w:r>
        <w:br/>
        <w:t>4. What is the distribution of various Languages in which a particular course is created?</w:t>
      </w:r>
      <w:r>
        <w:br/>
      </w:r>
      <w:r>
        <w:br/>
        <w:t>5. Determine the language preferences for each category based on viewer preferences, so that clients can optimise course accessibility and b</w:t>
      </w:r>
      <w:r>
        <w:t>etter align content with audience demand. Clients only want to analyse this data for the top 5 categories based on user preferences.</w:t>
      </w:r>
      <w:r>
        <w:br/>
      </w:r>
      <w:r>
        <w:br/>
        <w:t>6. Investigate the relationship between the availability of subtitles and the number of views for courses to determine how</w:t>
      </w:r>
      <w:r>
        <w:t xml:space="preserve"> subtitle options may impact viewer engagement and accessibility.</w:t>
      </w:r>
    </w:p>
    <w:sectPr w:rsidR="007043A6" w:rsidSect="009D52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7043A6"/>
    <w:rsid w:val="009D5220"/>
    <w:rsid w:val="00AA1D8D"/>
    <w:rsid w:val="00B47730"/>
    <w:rsid w:val="00CB0664"/>
    <w:rsid w:val="00FB20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2685EFC-DED9-46F2-AF12-473D2135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42A10-648B-4AEE-B620-7CCC1FE1F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2025-02-22T06:56:00Z</dcterms:created>
  <dcterms:modified xsi:type="dcterms:W3CDTF">2025-02-22T06:56:00Z</dcterms:modified>
  <cp:category/>
</cp:coreProperties>
</file>